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025D" w14:textId="77777777" w:rsidR="00116EE0" w:rsidRDefault="00183156">
      <w:pPr>
        <w:pStyle w:val="Heading1"/>
      </w:pPr>
      <w:r>
        <w:t>How to Enable a Maintenance Page on Frontend Nginx Server Using a Maintenance Flag</w:t>
      </w:r>
    </w:p>
    <w:p w14:paraId="48959FA6" w14:textId="77777777" w:rsidR="00116EE0" w:rsidRDefault="00183156">
      <w:pPr>
        <w:pStyle w:val="Heading2"/>
      </w:pPr>
      <w:r>
        <w:t>YouTube Title Suggestions</w:t>
      </w:r>
    </w:p>
    <w:p w14:paraId="2F1A7281" w14:textId="77777777" w:rsidR="00116EE0" w:rsidRDefault="00183156">
      <w:r>
        <w:t>- Set Up a Maintenance Page in Nginx Using a Maintenance Flag (Step-by-Step Guide)</w:t>
      </w:r>
    </w:p>
    <w:p w14:paraId="24A7987B" w14:textId="77777777" w:rsidR="00116EE0" w:rsidRDefault="00183156">
      <w:r>
        <w:t xml:space="preserve">- How to Show Maintenance Page in Nginx Using Flag File | </w:t>
      </w:r>
      <w:r>
        <w:t>Easy DevOps Trick</w:t>
      </w:r>
    </w:p>
    <w:p w14:paraId="4C916373" w14:textId="77777777" w:rsidR="00116EE0" w:rsidRDefault="00183156">
      <w:r>
        <w:t>- Enable Maintenance Mode on Nginx Frontend with a Simple Flag</w:t>
      </w:r>
    </w:p>
    <w:p w14:paraId="00A11889" w14:textId="77777777" w:rsidR="00116EE0" w:rsidRDefault="00183156">
      <w:r>
        <w:t>- Nginx Maintenance Page Setup Using Maintenance Flag | DevOps Tutorial</w:t>
      </w:r>
    </w:p>
    <w:p w14:paraId="3F36E682" w14:textId="77777777" w:rsidR="00116EE0" w:rsidRDefault="00183156">
      <w:r>
        <w:t>- Switch Nginx to Maintenance Mode Using Flag File – No Downtime!</w:t>
      </w:r>
    </w:p>
    <w:p w14:paraId="3835DF8C" w14:textId="77777777" w:rsidR="00116EE0" w:rsidRDefault="00183156">
      <w:r>
        <w:t>- Frontend Maintenance Page in Nginx:</w:t>
      </w:r>
      <w:r>
        <w:t xml:space="preserve"> Fast Setup Using Flag</w:t>
      </w:r>
    </w:p>
    <w:p w14:paraId="05CDC665" w14:textId="77777777" w:rsidR="00116EE0" w:rsidRDefault="00183156">
      <w:r>
        <w:t>- How to Trigger Maintenance Page in Nginx with a File-Based Flag</w:t>
      </w:r>
    </w:p>
    <w:p w14:paraId="4240BD93" w14:textId="77777777" w:rsidR="00116EE0" w:rsidRDefault="00183156">
      <w:r>
        <w:t>- Enable Maintenance Mode in Nginx Without Restart | Maintenance Flag Method</w:t>
      </w:r>
    </w:p>
    <w:p w14:paraId="48B582AC" w14:textId="77777777" w:rsidR="00116EE0" w:rsidRDefault="00183156">
      <w:r>
        <w:t>- Nginx Frontend Maintenance Mode: Best Practice Using Flag File</w:t>
      </w:r>
    </w:p>
    <w:p w14:paraId="7662EB41" w14:textId="77777777" w:rsidR="00116EE0" w:rsidRDefault="00183156">
      <w:r>
        <w:t xml:space="preserve">- Nginx Maintenance Page </w:t>
      </w:r>
      <w:r>
        <w:t>Made Easy: Enable with One File Flag!</w:t>
      </w:r>
    </w:p>
    <w:p w14:paraId="4BE81699" w14:textId="77777777" w:rsidR="00116EE0" w:rsidRDefault="00183156">
      <w:pPr>
        <w:pStyle w:val="Heading2"/>
      </w:pPr>
      <w:r>
        <w:t>toggle-maintenance.sh</w:t>
      </w:r>
    </w:p>
    <w:p w14:paraId="21B7BA55" w14:textId="77777777" w:rsidR="00116EE0" w:rsidRDefault="00183156">
      <w:r>
        <w:t>#!/bin/bash</w:t>
      </w:r>
      <w:r>
        <w:br/>
      </w:r>
      <w:r>
        <w:br/>
        <w:t>FLAG="/usr/share/nginx/html/maintenance.flag"</w:t>
      </w:r>
      <w:r>
        <w:br/>
      </w:r>
      <w:r>
        <w:br/>
        <w:t>if [ "$1" == "on" ]; then</w:t>
      </w:r>
      <w:r>
        <w:br/>
        <w:t xml:space="preserve">    sudo touch "$FLAG"</w:t>
      </w:r>
      <w:r>
        <w:br/>
        <w:t xml:space="preserve">    echo "Maintenance mode enabled"</w:t>
      </w:r>
      <w:r>
        <w:br/>
        <w:t>elif [ "$1" == "off" ]; then</w:t>
      </w:r>
      <w:r>
        <w:br/>
        <w:t xml:space="preserve">    sudo rm -f "$FLAG"</w:t>
      </w:r>
      <w:r>
        <w:br/>
        <w:t xml:space="preserve">    echo "Maintenance mode disabled"</w:t>
      </w:r>
      <w:r>
        <w:br/>
        <w:t>else</w:t>
      </w:r>
      <w:r>
        <w:br/>
        <w:t xml:space="preserve">    echo "Usage: $0 {on|off}"</w:t>
      </w:r>
      <w:r>
        <w:br/>
        <w:t>fi</w:t>
      </w:r>
      <w:r>
        <w:br/>
      </w:r>
      <w:r>
        <w:br/>
        <w:t>sudo systemctl reload nginx</w:t>
      </w:r>
    </w:p>
    <w:p w14:paraId="2074250C" w14:textId="77777777" w:rsidR="00116EE0" w:rsidRDefault="00183156">
      <w:pPr>
        <w:pStyle w:val="Heading2"/>
      </w:pPr>
      <w:r>
        <w:t>maintenance.html</w:t>
      </w:r>
    </w:p>
    <w:p w14:paraId="22BE12DB" w14:textId="77777777" w:rsidR="00116EE0" w:rsidRDefault="00183156">
      <w:r>
        <w:t>&lt;!DOCTYPE html&gt;</w:t>
      </w:r>
      <w:r>
        <w:br/>
        <w:t>&lt;html&gt;</w:t>
      </w:r>
      <w:r>
        <w:br/>
      </w:r>
      <w:r>
        <w:lastRenderedPageBreak/>
        <w:t>&lt;head&gt;</w:t>
      </w:r>
      <w:r>
        <w:br/>
        <w:t xml:space="preserve">    &lt;title&gt;Under Maintenance&lt;/title&gt;</w:t>
      </w:r>
      <w:r>
        <w:br/>
        <w:t>&lt;/head&gt;</w:t>
      </w:r>
      <w:r>
        <w:br/>
        <w:t>&lt;body style="text-align: center; padding-top: 100px;"&gt;</w:t>
      </w:r>
      <w:r>
        <w:br/>
        <w:t xml:space="preserve">    </w:t>
      </w:r>
      <w:r>
        <w:t>&lt;h1&gt;We're down for maintenance&lt;/h1&gt;</w:t>
      </w:r>
      <w:r>
        <w:br/>
        <w:t xml:space="preserve">    &lt;p&gt;Check back soon!&lt;/p&gt;</w:t>
      </w:r>
      <w:r>
        <w:br/>
        <w:t>&lt;/body&gt;</w:t>
      </w:r>
      <w:r>
        <w:br/>
        <w:t>&lt;/html&gt;</w:t>
      </w:r>
    </w:p>
    <w:p w14:paraId="70E618B3" w14:textId="77777777" w:rsidR="00116EE0" w:rsidRDefault="00183156">
      <w:pPr>
        <w:pStyle w:val="Heading2"/>
      </w:pPr>
      <w:r>
        <w:t>video.html</w:t>
      </w:r>
    </w:p>
    <w:p w14:paraId="464E6D42" w14:textId="77777777" w:rsidR="00116EE0" w:rsidRDefault="00183156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&lt;title&gt;Sample Video&lt;/title&gt;</w:t>
      </w:r>
      <w:r>
        <w:br/>
        <w:t>&lt;/head&gt;</w:t>
      </w:r>
      <w:r>
        <w:br/>
        <w:t>&lt;body&gt;</w:t>
      </w:r>
      <w:r>
        <w:br/>
        <w:t xml:space="preserve">  &lt;h1&gt;Sample Video Playback&lt;/h1&gt;</w:t>
      </w:r>
      <w:r>
        <w:br/>
        <w:t xml:space="preserve">  &lt;video width="720" c</w:t>
      </w:r>
      <w:r>
        <w:t>ontrols&gt;</w:t>
      </w:r>
      <w:r>
        <w:br/>
        <w:t xml:space="preserve">    &lt;source src="sample.mp4" type="video/mp4"&gt;</w:t>
      </w:r>
      <w:r>
        <w:br/>
        <w:t xml:space="preserve">    Your browser does not support the video tag.</w:t>
      </w:r>
      <w:r>
        <w:br/>
        <w:t xml:space="preserve">  &lt;/video&gt;</w:t>
      </w:r>
      <w:r>
        <w:br/>
        <w:t>&lt;/body&gt;</w:t>
      </w:r>
      <w:r>
        <w:br/>
        <w:t>&lt;/html&gt;</w:t>
      </w:r>
    </w:p>
    <w:p w14:paraId="49C25BE9" w14:textId="77777777" w:rsidR="00116EE0" w:rsidRDefault="00183156">
      <w:pPr>
        <w:pStyle w:val="Heading2"/>
      </w:pPr>
      <w:r>
        <w:t>nginx.conf</w:t>
      </w:r>
    </w:p>
    <w:p w14:paraId="404CD8CE" w14:textId="77777777" w:rsidR="00116EE0" w:rsidRDefault="00183156">
      <w:r>
        <w:t># For more information on configuration, see:</w:t>
      </w:r>
      <w:r>
        <w:br/>
        <w:t>#   * Official English Documentation: http://nginx.org/en/docs/</w:t>
      </w:r>
      <w:r>
        <w:br/>
        <w:t xml:space="preserve">#  </w:t>
      </w:r>
      <w:r>
        <w:t xml:space="preserve"> * Official Russian Documentation: http://nginx.org/ru/docs/</w:t>
      </w:r>
      <w:r>
        <w:br/>
      </w:r>
      <w:r>
        <w:br/>
        <w:t>user nginx;</w:t>
      </w:r>
      <w:r>
        <w:br/>
        <w:t>worker_processes auto;</w:t>
      </w:r>
      <w:r>
        <w:br/>
        <w:t>error_log /var/log/nginx/error.log;</w:t>
      </w:r>
      <w:r>
        <w:br/>
        <w:t>pid /run/nginx.pid;</w:t>
      </w:r>
      <w:r>
        <w:br/>
      </w:r>
      <w:r>
        <w:br/>
        <w:t>include /usr/share/nginx/modules/*.conf;</w:t>
      </w:r>
      <w:r>
        <w:br/>
      </w:r>
      <w:r>
        <w:br/>
        <w:t>events {</w:t>
      </w:r>
      <w:r>
        <w:br/>
        <w:t xml:space="preserve">    worker_connections 1024;</w:t>
      </w:r>
      <w:r>
        <w:br/>
        <w:t>}</w:t>
      </w:r>
      <w:r>
        <w:br/>
      </w:r>
      <w:r>
        <w:br/>
        <w:t>http {</w:t>
      </w:r>
      <w:r>
        <w:br/>
        <w:t xml:space="preserve">    log_form</w:t>
      </w:r>
      <w:r>
        <w:t>at  main  '$remote_addr - $remote_user [$time_local] "$request" '</w:t>
      </w:r>
      <w:r>
        <w:br/>
        <w:t xml:space="preserve">                      '$status $body_bytes_sent "$http_referer" '</w:t>
      </w:r>
      <w:r>
        <w:br/>
      </w:r>
      <w:r>
        <w:lastRenderedPageBreak/>
        <w:t xml:space="preserve">                      '"$http_user_agent" "$http_x_forwarded_for"';</w:t>
      </w:r>
      <w:r>
        <w:br/>
      </w:r>
      <w:r>
        <w:br/>
        <w:t xml:space="preserve">    access_log  /var/log/nginx/access.log  main;</w:t>
      </w:r>
      <w:r>
        <w:br/>
      </w:r>
      <w:r>
        <w:br/>
        <w:t xml:space="preserve">    s</w:t>
      </w:r>
      <w:r>
        <w:t>endfile            on;</w:t>
      </w:r>
      <w:r>
        <w:br/>
        <w:t xml:space="preserve">    tcp_nopush          on;</w:t>
      </w:r>
      <w:r>
        <w:br/>
        <w:t xml:space="preserve">    tcp_nodelay         on;</w:t>
      </w:r>
      <w:r>
        <w:br/>
        <w:t xml:space="preserve">    keepalive_timeout   65;</w:t>
      </w:r>
      <w:r>
        <w:br/>
        <w:t xml:space="preserve">    types_hash_max_size 4096;</w:t>
      </w:r>
      <w:r>
        <w:br/>
      </w:r>
      <w:r>
        <w:br/>
        <w:t xml:space="preserve">    include             /etc/nginx/mime.types;</w:t>
      </w:r>
      <w:r>
        <w:br/>
        <w:t xml:space="preserve">    default_type        application/octet-stream;</w:t>
      </w:r>
      <w:r>
        <w:br/>
      </w:r>
      <w:r>
        <w:br/>
        <w:t xml:space="preserve">    include /etc/ngi</w:t>
      </w:r>
      <w:r>
        <w:t>nx/conf.d/*.conf;</w:t>
      </w:r>
      <w:r>
        <w:br/>
      </w:r>
      <w:r>
        <w:br/>
        <w:t xml:space="preserve">    server {</w:t>
      </w:r>
      <w:r>
        <w:br/>
        <w:t xml:space="preserve">        listen       80;</w:t>
      </w:r>
      <w:r>
        <w:br/>
        <w:t xml:space="preserve">        listen       [::]:80;</w:t>
      </w:r>
      <w:r>
        <w:br/>
        <w:t xml:space="preserve">        server_name  _;</w:t>
      </w:r>
      <w:r>
        <w:br/>
        <w:t xml:space="preserve">        root         /usr/share/nginx/html;</w:t>
      </w:r>
      <w:r>
        <w:br/>
      </w:r>
      <w:r>
        <w:br/>
        <w:t xml:space="preserve">        include /etc/nginx/default.d/*.conf;</w:t>
      </w:r>
      <w:r>
        <w:br/>
      </w:r>
      <w:r>
        <w:br/>
        <w:t xml:space="preserve">        location = /video.html {</w:t>
      </w:r>
      <w:r>
        <w:br/>
        <w:t xml:space="preserve">            if (-f /u</w:t>
      </w:r>
      <w:r>
        <w:t>sr/share/nginx/html/maintenance.flag) {</w:t>
      </w:r>
      <w:r>
        <w:br/>
        <w:t xml:space="preserve">                return 503;</w:t>
      </w:r>
      <w:r>
        <w:br/>
        <w:t xml:space="preserve">            }</w:t>
      </w:r>
      <w:r>
        <w:br/>
        <w:t xml:space="preserve">            root /usr/share/nginx/html;</w:t>
      </w:r>
      <w:r>
        <w:br/>
        <w:t xml:space="preserve">            try_files $uri =404;</w:t>
      </w:r>
      <w:r>
        <w:br/>
        <w:t xml:space="preserve">        }</w:t>
      </w:r>
      <w:r>
        <w:br/>
      </w:r>
      <w:r>
        <w:br/>
        <w:t xml:space="preserve">        error_page 503 @maintenance;</w:t>
      </w:r>
      <w:r>
        <w:br/>
      </w:r>
      <w:r>
        <w:br/>
        <w:t xml:space="preserve">        location @maintenance {</w:t>
      </w:r>
      <w:r>
        <w:br/>
        <w:t xml:space="preserve">            rewrite </w:t>
      </w:r>
      <w:r>
        <w:t>^ /maintenance.html break;</w:t>
      </w:r>
      <w:r>
        <w:br/>
        <w:t xml:space="preserve">        }</w:t>
      </w:r>
      <w:r>
        <w:br/>
      </w:r>
      <w:r>
        <w:br/>
        <w:t xml:space="preserve">        location = /maintenance.html {</w:t>
      </w:r>
      <w:r>
        <w:br/>
        <w:t xml:space="preserve">            root /usr/share/nginx/html;</w:t>
      </w:r>
      <w:r>
        <w:br/>
        <w:t xml:space="preserve">            internal;</w:t>
      </w:r>
      <w:r>
        <w:br/>
        <w:t xml:space="preserve">        }</w:t>
      </w:r>
      <w:r>
        <w:br/>
      </w:r>
      <w:r>
        <w:br/>
        <w:t xml:space="preserve">        error_page 404 /404.html;</w:t>
      </w:r>
      <w:r>
        <w:br/>
      </w:r>
      <w:r>
        <w:lastRenderedPageBreak/>
        <w:t xml:space="preserve">        location = /404.html {</w:t>
      </w:r>
      <w:r>
        <w:br/>
        <w:t xml:space="preserve">        }</w:t>
      </w:r>
      <w:r>
        <w:br/>
      </w:r>
      <w:r>
        <w:br/>
        <w:t xml:space="preserve">        error_page 500 502 503</w:t>
      </w:r>
      <w:r>
        <w:t xml:space="preserve"> 504 /50x.html;</w:t>
      </w:r>
      <w:r>
        <w:br/>
        <w:t xml:space="preserve">        location = /50x.html {</w:t>
      </w:r>
      <w:r>
        <w:br/>
        <w:t xml:space="preserve">        }</w:t>
      </w:r>
      <w:r>
        <w:br/>
        <w:t xml:space="preserve">    }</w:t>
      </w:r>
      <w:r>
        <w:br/>
        <w:t>}</w:t>
      </w:r>
    </w:p>
    <w:sectPr w:rsidR="00116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EE0"/>
    <w:rsid w:val="0015074B"/>
    <w:rsid w:val="0018315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48378"/>
  <w14:defaultImageDpi w14:val="300"/>
  <w15:docId w15:val="{04E69E58-E732-4AA7-90BC-CDCC253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Thulasi</cp:lastModifiedBy>
  <cp:revision>2</cp:revision>
  <dcterms:created xsi:type="dcterms:W3CDTF">2025-07-04T16:55:00Z</dcterms:created>
  <dcterms:modified xsi:type="dcterms:W3CDTF">2025-07-04T16:55:00Z</dcterms:modified>
  <cp:category/>
</cp:coreProperties>
</file>